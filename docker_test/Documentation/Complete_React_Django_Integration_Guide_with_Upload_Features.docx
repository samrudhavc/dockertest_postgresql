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Integrating React with Django – Complete Guide</w:t>
      </w:r>
    </w:p>
    <w:p>
      <w:pPr>
        <w:pStyle w:val="Heading1"/>
        <w:rPr/>
      </w:pPr>
      <w:r>
        <w:rPr/>
        <w:t>Objective</w:t>
      </w:r>
    </w:p>
    <w:p>
      <w:pPr>
        <w:pStyle w:val="Normal"/>
        <w:rPr/>
      </w:pPr>
      <w:r>
        <w:rPr/>
        <w:t xml:space="preserve">This document provides a step-by-step guide on how to integrate React with Django. It covers the </w:t>
        <w:br/>
        <w:t xml:space="preserve">implementation of a sidebar menu with two options: category upload and fish upload. The document includes both frontend </w:t>
        <w:br/>
        <w:t>(React) and backend (Django) code for each feature, along with an explanation of how React and Django communicate.</w:t>
      </w:r>
    </w:p>
    <w:p>
      <w:pPr>
        <w:pStyle w:val="Heading1"/>
        <w:rPr/>
      </w:pPr>
      <w:r>
        <w:rPr/>
        <w:t>React-Django Integration Overview</w:t>
      </w:r>
    </w:p>
    <w:p>
      <w:pPr>
        <w:pStyle w:val="Normal"/>
        <w:rPr/>
      </w:pPr>
      <w:r>
        <w:rPr/>
        <w:t xml:space="preserve">In this integration, React serves as the frontend for the user interface, while Django serves as the </w:t>
        <w:br/>
        <w:t xml:space="preserve">backend for handling data, processing requests, and providing the necessary API endpoints. This document focuses on </w:t>
        <w:br/>
        <w:t xml:space="preserve">creating two React components: one for uploading categories and another for uploading fish. Both components will interact </w:t>
        <w:br/>
        <w:t>with the Django backend to send and receive data through API calls.</w:t>
      </w:r>
    </w:p>
    <w:p>
      <w:pPr>
        <w:pStyle w:val="Heading1"/>
        <w:rPr/>
      </w:pPr>
      <w:r>
        <w:rPr/>
        <w:t>Backend Setup (Django)</w:t>
      </w:r>
    </w:p>
    <w:p>
      <w:pPr>
        <w:pStyle w:val="Normal"/>
        <w:rPr/>
      </w:pPr>
      <w:r>
        <w:rPr/>
        <w:t xml:space="preserve">On the Django side, we need to implement the necessary API views for handling the category and fish </w:t>
        <w:br/>
        <w:t xml:space="preserve">uploads. These views will receive data from the React components and store it in the database. Additionally, Django must </w:t>
        <w:br/>
        <w:t>serve static and media files (such as images) for the React frontend to access.</w:t>
        <w:br/>
        <w:br/>
        <w:t>First, let's ensure that Django is configured to handle media files by adding the following settings in `settings.py`:</w:t>
      </w:r>
    </w:p>
    <w:p>
      <w:pPr>
        <w:pStyle w:val="Normal"/>
        <w:rPr/>
      </w:pPr>
      <w:r>
        <w:rPr/>
        <w:t>MEDIA_URL = '/media/'</w:t>
        <w:br/>
        <w:t>MEDIA_ROOT = os.path.join(BASE_DIR, 'media')</w:t>
      </w:r>
    </w:p>
    <w:p>
      <w:pPr>
        <w:pStyle w:val="Normal"/>
        <w:rPr/>
      </w:pPr>
      <w:r>
        <w:rPr/>
        <w:t>In your `urls.py`, include the media URL path to serve images:</w:t>
      </w:r>
    </w:p>
    <w:p>
      <w:pPr>
        <w:pStyle w:val="Normal"/>
        <w:rPr/>
      </w:pPr>
      <w:r>
        <w:rPr/>
        <w:t>from django.conf import settings</w:t>
        <w:br/>
        <w:t>from django.conf.urls.static import static</w:t>
        <w:br/>
        <w:br/>
        <w:t>urlpatterns = [</w:t>
        <w:br/>
        <w:t xml:space="preserve">    # Your API endpoints and other URLs</w:t>
        <w:br/>
        <w:t>] + static(settings.MEDIA_URL, document_root=settings.MEDIA_ROOT)</w:t>
      </w:r>
    </w:p>
    <w:p>
      <w:pPr>
        <w:pStyle w:val="Normal"/>
        <w:rPr/>
      </w:pPr>
      <w:r>
        <w:rPr/>
        <w:t>Now, let's implement the Django views for handling category and fish uploads.</w:t>
      </w:r>
    </w:p>
    <w:p>
      <w:pPr>
        <w:pStyle w:val="Heading1"/>
        <w:rPr/>
      </w:pPr>
      <w:r>
        <w:rPr/>
        <w:t>Backend Code for Category and Fish Upload</w:t>
      </w:r>
    </w:p>
    <w:p>
      <w:pPr>
        <w:pStyle w:val="Normal"/>
        <w:rPr/>
      </w:pPr>
      <w:r>
        <w:rPr/>
        <w:t xml:space="preserve">In Django, we need to create models to store category and fish data, as well as serializers to </w:t>
        <w:br/>
        <w:t xml:space="preserve">convert data between Python objects and JSON. Finally, we'll create views that handle POST requests to add new categories </w:t>
        <w:br/>
        <w:t>and fish.</w:t>
      </w:r>
    </w:p>
    <w:p>
      <w:pPr>
        <w:pStyle w:val="Normal"/>
        <w:rPr/>
      </w:pPr>
      <w:r>
        <w:rPr/>
        <w:t>First, create the `models.py` for category and fish:</w:t>
      </w:r>
    </w:p>
    <w:p>
      <w:pPr>
        <w:pStyle w:val="Normal"/>
        <w:rPr/>
      </w:pPr>
      <w:r>
        <w:rPr/>
        <w:t># models.py</w:t>
        <w:br/>
        <w:t>from django.db import models</w:t>
        <w:br/>
        <w:br/>
        <w:t>class Category(models.Model):</w:t>
        <w:br/>
        <w:t xml:space="preserve">    name = models.CharField(max_length=255)</w:t>
        <w:br/>
        <w:t xml:space="preserve">    description = models.TextField()</w:t>
        <w:br/>
        <w:br/>
        <w:t xml:space="preserve">    def __str__(self):</w:t>
        <w:br/>
        <w:t xml:space="preserve">        return self.name</w:t>
        <w:br/>
        <w:br/>
        <w:t>class Fish(models.Model):</w:t>
        <w:br/>
        <w:t xml:space="preserve">    name = models.CharField(max_length=255)</w:t>
        <w:br/>
        <w:t xml:space="preserve">    description = models.TextField()</w:t>
        <w:br/>
        <w:t xml:space="preserve">    price = models.DecimalField(max_digits=10, decimal_places=2)</w:t>
        <w:br/>
        <w:t xml:space="preserve">    category = models.ForeignKey(Category, on_delete=models.CASCADE)</w:t>
        <w:br/>
        <w:t xml:space="preserve">    image = models.ImageField(upload_to='fish_images/')</w:t>
        <w:br/>
        <w:br/>
        <w:t xml:space="preserve">    def __str__(self):</w:t>
        <w:br/>
        <w:t xml:space="preserve">        return self.name</w:t>
      </w:r>
    </w:p>
    <w:p>
      <w:pPr>
        <w:pStyle w:val="Normal"/>
        <w:rPr/>
      </w:pPr>
      <w:r>
        <w:rPr/>
        <w:t>Next, create the `serializers.py` to serialize the category and fish models:</w:t>
      </w:r>
    </w:p>
    <w:p>
      <w:pPr>
        <w:pStyle w:val="Normal"/>
        <w:rPr/>
      </w:pPr>
      <w:r>
        <w:rPr/>
        <w:t># serializers.py</w:t>
        <w:br/>
        <w:t>from rest_framework import serializers</w:t>
        <w:br/>
        <w:t>from .models import Category, Fish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'__all__'</w:t>
        <w:br/>
        <w:br/>
        <w:t>class FishSerializer(serializers.ModelSerializer):</w:t>
        <w:br/>
        <w:t xml:space="preserve">    class Meta:</w:t>
        <w:br/>
        <w:t xml:space="preserve">        model = Fish</w:t>
        <w:br/>
        <w:t xml:space="preserve">        fields = '__all__'</w:t>
      </w:r>
    </w:p>
    <w:p>
      <w:pPr>
        <w:pStyle w:val="Normal"/>
        <w:rPr/>
      </w:pPr>
      <w:r>
        <w:rPr/>
        <w:t>Then, create the views in `views.py` to handle category and fish uploads:</w:t>
      </w:r>
    </w:p>
    <w:p>
      <w:pPr>
        <w:pStyle w:val="Normal"/>
        <w:rPr/>
      </w:pPr>
      <w:r>
        <w:rPr/>
        <w:t># views.py</w:t>
        <w:br/>
        <w:t>from rest_framework import viewsets</w:t>
        <w:br/>
        <w:t>from .models import Category, Fish</w:t>
        <w:br/>
        <w:t>from .serializers import CategorySerializer, FishSerializer</w:t>
        <w:br/>
        <w:t>from rest_framework.decorators import action</w:t>
        <w:br/>
        <w:t>from rest_framework.response import Response</w:t>
        <w:br/>
        <w:br/>
        <w:t>class CategoryViewSet(viewsets.ModelViewSet):</w:t>
        <w:br/>
        <w:t xml:space="preserve">    queryset = Category.objects.all()</w:t>
        <w:br/>
        <w:t xml:space="preserve">    serializer_class = CategorySerializer</w:t>
        <w:br/>
        <w:br/>
        <w:t>class FishViewSet(viewsets.ModelViewSet):</w:t>
        <w:br/>
        <w:t xml:space="preserve">    queryset = Fish.objects.all()</w:t>
        <w:br/>
        <w:t xml:space="preserve">    serializer_class = FishSerializer</w:t>
        <w:br/>
        <w:br/>
        <w:t xml:space="preserve">    @action(detail=False, methods=['post'])</w:t>
        <w:br/>
        <w:t xml:space="preserve">    def upload_fish(self, request):</w:t>
        <w:br/>
        <w:t xml:space="preserve">        # Your custom fish upload logic, including saving the image</w:t>
        <w:br/>
        <w:t xml:space="preserve">        pass</w:t>
      </w:r>
    </w:p>
    <w:p>
      <w:pPr>
        <w:pStyle w:val="Normal"/>
        <w:rPr/>
      </w:pPr>
      <w:r>
        <w:rPr/>
        <w:t>Finally, add URLs to connect the API views in `urls.py`:</w:t>
      </w:r>
    </w:p>
    <w:p>
      <w:pPr>
        <w:pStyle w:val="Normal"/>
        <w:rPr/>
      </w:pPr>
      <w:r>
        <w:rPr/>
        <w:t># urls.py</w:t>
        <w:br/>
        <w:t>from django.urls import path, include</w:t>
        <w:br/>
        <w:t>from rest_framework.routers import DefaultRouter</w:t>
        <w:br/>
        <w:t>from .views import CategoryViewSet, FishViewSet</w:t>
        <w:br/>
        <w:br/>
        <w:t>router = DefaultRouter()</w:t>
        <w:br/>
        <w:t>router.register(r'categories', CategoryViewSet)</w:t>
        <w:br/>
        <w:t>router.register(r'fish', FishViewSet)</w:t>
        <w:br/>
        <w:br/>
        <w:t>urlpatterns = [</w:t>
        <w:br/>
        <w:t xml:space="preserve">    path('api/', include(router.urls)),</w:t>
        <w:br/>
        <w:t>]</w:t>
      </w:r>
    </w:p>
    <w:p>
      <w:pPr>
        <w:pStyle w:val="Heading1"/>
        <w:rPr/>
      </w:pPr>
      <w:r>
        <w:rPr/>
        <w:t>Frontend Code (React Components)</w:t>
      </w:r>
    </w:p>
    <w:p>
      <w:pPr>
        <w:pStyle w:val="Normal"/>
        <w:rPr/>
      </w:pPr>
      <w:r>
        <w:rPr/>
        <w:t xml:space="preserve">Now, let's focus on the frontend. We will create two React components: one for uploading categories </w:t>
        <w:br/>
        <w:t>and another for uploading fish. Both components will interact with the Django API to send data to the backend.</w:t>
        <w:br/>
        <w:br/>
        <w:t xml:space="preserve">First, we set up a basic React app with Axios to make HTTP requests. Here’s how to create a sidebar menu with options </w:t>
        <w:br/>
        <w:t>to upload categories and fish.</w:t>
      </w:r>
    </w:p>
    <w:p>
      <w:pPr>
        <w:pStyle w:val="Heading1"/>
        <w:rPr/>
      </w:pPr>
      <w:r>
        <w:rPr/>
        <w:t>Sidebar Menu</w:t>
      </w:r>
    </w:p>
    <w:p>
      <w:pPr>
        <w:pStyle w:val="Normal"/>
        <w:rPr/>
      </w:pPr>
      <w:r>
        <w:rPr/>
        <w:t>Here is an example of how to create a simple sidebar with two options: Category Upload and Fish Upload.</w:t>
      </w:r>
    </w:p>
    <w:p>
      <w:pPr>
        <w:pStyle w:val="Normal"/>
        <w:rPr/>
      </w:pPr>
      <w:r>
        <w:rPr/>
        <w:t>import React from 'react';</w:t>
        <w:br/>
        <w:t>import { Link } from 'react-router-dom';</w:t>
        <w:br/>
        <w:br/>
        <w:t>function Sidebar() {</w:t>
        <w:br/>
        <w:t xml:space="preserve">    return (</w:t>
        <w:br/>
        <w:t xml:space="preserve">        &lt;div&gt;</w:t>
        <w:br/>
        <w:t xml:space="preserve">            &lt;nav&gt;</w:t>
        <w:br/>
        <w:t xml:space="preserve">                &lt;ul&gt;</w:t>
        <w:br/>
        <w:t xml:space="preserve">                    &lt;li&gt;&lt;Link to="/category-upload"&gt;Upload Category&lt;/Link&gt;&lt;/li&gt;</w:t>
        <w:br/>
        <w:t xml:space="preserve">                    &lt;li&gt;&lt;Link to="/fish-upload"&gt;Upload Fish&lt;/Link&gt;&lt;/li&gt;</w:t>
        <w:br/>
        <w:t xml:space="preserve">                &lt;/ul&gt;</w:t>
        <w:br/>
        <w:t xml:space="preserve">            &lt;/nav&gt;</w:t>
        <w:br/>
        <w:t xml:space="preserve">        &lt;/div&gt;</w:t>
        <w:br/>
        <w:t xml:space="preserve">    );</w:t>
        <w:br/>
        <w:t>}</w:t>
        <w:br/>
        <w:br/>
        <w:t>export default Sidebar;</w:t>
      </w:r>
    </w:p>
    <w:p>
      <w:pPr>
        <w:pStyle w:val="Normal"/>
        <w:rPr/>
      </w:pPr>
      <w:r>
        <w:rPr/>
        <w:t xml:space="preserve">In the above code, we create a sidebar with two links that lead to the respective upload pages </w:t>
        <w:br/>
        <w:t>for category and fish.</w:t>
      </w:r>
    </w:p>
    <w:p>
      <w:pPr>
        <w:pStyle w:val="Heading1"/>
        <w:rPr/>
      </w:pPr>
      <w:r>
        <w:rPr/>
        <w:t>CategoryUpload Component</w:t>
      </w:r>
    </w:p>
    <w:p>
      <w:pPr>
        <w:pStyle w:val="Normal"/>
        <w:rPr/>
      </w:pPr>
      <w:r>
        <w:rPr/>
        <w:t xml:space="preserve">The `CategoryUpload` component allows the user to upload a new category with a name and description. </w:t>
        <w:br/>
        <w:t>Here’s the code for the component.</w:t>
      </w:r>
    </w:p>
    <w:p>
      <w:pPr>
        <w:pStyle w:val="Normal"/>
        <w:rPr/>
      </w:pPr>
      <w:r>
        <w:rPr/>
        <w:t>import React, { useState } from 'react';</w:t>
        <w:br/>
        <w:t>import axios from 'axios';</w:t>
        <w:br/>
        <w:br/>
        <w:t>function CategoryUpload() {</w:t>
        <w:br/>
        <w:t xml:space="preserve">    const [name, setName] = useState('');</w:t>
        <w:br/>
        <w:t xml:space="preserve">    const [description, setDescription] = useState('');</w:t>
        <w:br/>
        <w:t xml:space="preserve">    const [successMessage, setSuccessMessage] = useState('');</w:t>
        <w:br/>
        <w:t xml:space="preserve">    const [errorMessage, setErrorMessage] = useState('');</w:t>
        <w:br/>
        <w:br/>
        <w:t xml:space="preserve">    const handleSubmit = async (e) =&gt; {</w:t>
        <w:br/>
        <w:t xml:space="preserve">        e.preventDefault();</w:t>
        <w:br/>
        <w:br/>
        <w:t xml:space="preserve">        try {</w:t>
        <w:br/>
        <w:t xml:space="preserve">            await axios.post(</w:t>
        <w:br/>
        <w:t xml:space="preserve">                'http://localhost:9000/admin-fish/api/categories/',</w:t>
        <w:br/>
        <w:t xml:space="preserve">                { name, description },</w:t>
        <w:br/>
        <w:t xml:space="preserve">                { headers: { 'Content-Type': 'application/json' } }</w:t>
        <w:br/>
        <w:t xml:space="preserve">            );</w:t>
        <w:br/>
        <w:t xml:space="preserve">            setSuccessMessage('Category successfully created!');</w:t>
        <w:br/>
        <w:t xml:space="preserve">            setErrorMessage('');</w:t>
        <w:br/>
        <w:t xml:space="preserve">            setName('');</w:t>
        <w:br/>
        <w:t xml:space="preserve">            setDescription('');</w:t>
        <w:br/>
        <w:t xml:space="preserve">        } catch (error) {</w:t>
        <w:br/>
        <w:t xml:space="preserve">            console.error('Error uploading category:', error);</w:t>
        <w:br/>
        <w:t xml:space="preserve">            setErrorMessage('Error uploading category');</w:t>
        <w:br/>
        <w:t xml:space="preserve">            setSuccessMessage('');</w:t>
        <w:br/>
        <w:t xml:space="preserve">        }</w:t>
        <w:br/>
        <w:t xml:space="preserve">    };</w:t>
        <w:br/>
        <w:br/>
        <w:t xml:space="preserve">    return (</w:t>
        <w:br/>
        <w:t xml:space="preserve">        &lt;div&gt;</w:t>
        <w:br/>
        <w:t xml:space="preserve">            &lt;h2&gt;New Category&lt;/h2&gt;</w:t>
        <w:br/>
        <w:t xml:space="preserve">            &lt;form onSubmit={handleSubmit}&gt;</w:t>
        <w:br/>
        <w:t xml:space="preserve">                &lt;div&gt;</w:t>
        <w:br/>
        <w:t xml:space="preserve">                    &lt;label&gt;Category Name&lt;/label&gt;</w:t>
        <w:br/>
        <w:t xml:space="preserve">                    &lt;input type="text" value={name} onChange={(e) =&gt; setName(e.target.value)} required /&gt;</w:t>
        <w:br/>
        <w:t xml:space="preserve">                &lt;/div&gt;</w:t>
        <w:br/>
        <w:t xml:space="preserve">                &lt;div&gt;</w:t>
        <w:br/>
        <w:t xml:space="preserve">                    &lt;label&gt;Description&lt;/label&gt;</w:t>
        <w:br/>
        <w:t xml:space="preserve">                    &lt;textarea value={description} onChange={(e) =&gt; setDescription(e.target.value)} required /&gt;</w:t>
        <w:br/>
        <w:t xml:space="preserve">                &lt;/div&gt;</w:t>
        <w:br/>
        <w:t xml:space="preserve">                &lt;button type="submit"&gt;Submit&lt;/button&gt;</w:t>
        <w:br/>
        <w:t xml:space="preserve">            &lt;/form&gt;</w:t>
        <w:br/>
        <w:t xml:space="preserve">            {successMessage &amp;&amp; &lt;p&gt;{successMessage}&lt;/p&gt;}</w:t>
        <w:br/>
        <w:t xml:space="preserve">            {errorMessage &amp;&amp; &lt;p&gt;{errorMessage}&lt;/p&gt;}</w:t>
        <w:br/>
        <w:t xml:space="preserve">        &lt;/div&gt;</w:t>
        <w:br/>
        <w:t xml:space="preserve">    );</w:t>
        <w:br/>
        <w:t>}</w:t>
        <w:br/>
        <w:br/>
        <w:t>export default CategoryUpload;</w:t>
      </w:r>
    </w:p>
    <w:p>
      <w:pPr>
        <w:pStyle w:val="Heading1"/>
        <w:rPr/>
      </w:pPr>
      <w:r>
        <w:rPr/>
        <w:t>FishUpload Component</w:t>
      </w:r>
    </w:p>
    <w:p>
      <w:pPr>
        <w:pStyle w:val="Normal"/>
        <w:rPr/>
      </w:pPr>
      <w:r>
        <w:rPr/>
        <w:t xml:space="preserve">The `FishUpload` component handles the submission of fish data, including an image, name, </w:t>
        <w:br/>
        <w:t>description, price, and category. It also fetches available categories from the backend.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import React, { useState, useEffect } from 'react';</w:t>
        <w:br/>
        <w:t>import axios from 'axios';</w:t>
        <w:br/>
        <w:br/>
        <w:t>function FishUpload() {</w:t>
        <w:br/>
        <w:t xml:space="preserve">    const [image, setImage] = useState(null);</w:t>
        <w:br/>
        <w:t xml:space="preserve">    const [name, setName] = useState('');</w:t>
        <w:br/>
        <w:t xml:space="preserve">    const [description, setDescription] = useState('');</w:t>
        <w:br/>
        <w:t xml:space="preserve">    const [price, setPrice] = useState('');</w:t>
        <w:br/>
        <w:t xml:space="preserve">    const [category, setCategory] = useState('');</w:t>
        <w:br/>
        <w:t xml:space="preserve">    const [categories, setCategories] = useState([]);</w:t>
        <w:br/>
        <w:t xml:space="preserve">    const [successMessage, setSuccessMessage] = useState('');</w:t>
        <w:br/>
        <w:t xml:space="preserve">    const [errorMessage, setErrorMessage] = useState('');</w:t>
        <w:br/>
        <w:br/>
        <w:t xml:space="preserve">    useEffect(() =&gt; {</w:t>
        <w:br/>
        <w:t xml:space="preserve">        axios.get('http://localhost:9000/admin-fish/api/categories/')</w:t>
        <w:br/>
        <w:t xml:space="preserve">            .then((res) =&gt; setCategories(res.data))</w:t>
        <w:br/>
        <w:t xml:space="preserve">            .catch((err) =&gt; console.error('Error fetching categories:', err));</w:t>
        <w:br/>
        <w:t xml:space="preserve">    }, []);</w:t>
        <w:br/>
        <w:br/>
        <w:t xml:space="preserve">    const handleSubmit = async (e) =&gt; {</w:t>
        <w:br/>
        <w:t xml:space="preserve">        e.preventDefault();</w:t>
        <w:br/>
        <w:br/>
        <w:t xml:space="preserve">        const formData = new FormData();</w:t>
        <w:br/>
        <w:t xml:space="preserve">        formData.append('name', name);</w:t>
        <w:br/>
        <w:t xml:space="preserve">        formData.append('description', description);</w:t>
        <w:br/>
        <w:t xml:space="preserve">        formData.append('price', price);</w:t>
        <w:br/>
        <w:t xml:space="preserve">        formData.append('category', category);</w:t>
        <w:br/>
        <w:t xml:space="preserve">        formData.append('image', image);</w:t>
        <w:br/>
        <w:br/>
        <w:t xml:space="preserve">        try {</w:t>
        <w:br/>
        <w:t xml:space="preserve">            await axios.post('http://localhost:9000/admin-fish/api/fish/', formData, {</w:t>
        <w:br/>
        <w:t xml:space="preserve">                headers: { 'Content-Type': 'multipart/form-data' },</w:t>
        <w:br/>
        <w:t xml:space="preserve">            });</w:t>
        <w:br/>
        <w:t xml:space="preserve">            setSuccessMessage('Fish successfully uploaded!');</w:t>
        <w:br/>
        <w:t xml:space="preserve">            setErrorMessage('');</w:t>
        <w:br/>
        <w:t xml:space="preserve">            setName('');</w:t>
        <w:br/>
        <w:t xml:space="preserve">            setDescription('');</w:t>
        <w:br/>
        <w:t xml:space="preserve">            setPrice('');</w:t>
        <w:br/>
        <w:t xml:space="preserve">            setCategory('');</w:t>
        <w:br/>
        <w:t xml:space="preserve">            setImage(null);</w:t>
        <w:br/>
        <w:t xml:space="preserve">        } catch (error) {</w:t>
        <w:br/>
        <w:t xml:space="preserve">            console.error('Error uploading fish:', error);</w:t>
        <w:br/>
        <w:t xml:space="preserve">            setSuccessMessage('');</w:t>
        <w:br/>
        <w:t xml:space="preserve">            setErrorMessage('Error uploading fish');</w:t>
        <w:br/>
        <w:t xml:space="preserve">        }</w:t>
        <w:br/>
        <w:t xml:space="preserve">    };</w:t>
        <w:br/>
        <w:br/>
        <w:t xml:space="preserve">    return (</w:t>
        <w:br/>
        <w:t xml:space="preserve">        &lt;div&gt;</w:t>
        <w:br/>
        <w:t xml:space="preserve">            &lt;h2&gt;Add a New Fish&lt;/h2&gt;</w:t>
        <w:br/>
        <w:t xml:space="preserve">            &lt;form onSubmit={handleSubmit}&gt;</w:t>
        <w:br/>
        <w:t xml:space="preserve">                &lt;div&gt;</w:t>
        <w:br/>
        <w:t xml:space="preserve">                    &lt;label&gt;Fish Name&lt;/label&gt;</w:t>
        <w:br/>
        <w:t xml:space="preserve">                    &lt;input type="text" value={name} onChange={(e) =&gt; setName(e.target.value)} required /&gt;</w:t>
        <w:br/>
        <w:t xml:space="preserve">                &lt;/div&gt;</w:t>
        <w:br/>
        <w:t xml:space="preserve">                &lt;div&gt;</w:t>
        <w:br/>
        <w:t xml:space="preserve">                    &lt;label&gt;Description&lt;/label&gt;</w:t>
        <w:br/>
        <w:t xml:space="preserve">                    &lt;textarea value={description} onChange={(e) =&gt; setDescription(e.target.value)} required /&gt;</w:t>
        <w:br/>
        <w:t xml:space="preserve">                &lt;/div&gt;</w:t>
        <w:br/>
        <w:t xml:space="preserve">                &lt;div&gt;</w:t>
        <w:br/>
        <w:t xml:space="preserve">                    &lt;label&gt;Price&lt;/label&gt;</w:t>
        <w:br/>
        <w:t xml:space="preserve">                    &lt;input type="number" value={price} onChange={(e) =&gt; setPrice(e.target.value)} required /&gt;</w:t>
        <w:br/>
        <w:t xml:space="preserve">                &lt;/div&gt;</w:t>
        <w:br/>
        <w:t xml:space="preserve">                &lt;div&gt;</w:t>
        <w:br/>
        <w:t xml:space="preserve">                    &lt;label&gt;Category&lt;/label&gt;</w:t>
        <w:br/>
        <w:t xml:space="preserve">                    &lt;select value={category} onChange={(e) =&gt; setCategory(e.target.value)} required&gt;</w:t>
        <w:br/>
        <w:t xml:space="preserve">                        &lt;option value=""&gt;Select Category&lt;/option&gt;</w:t>
        <w:br/>
        <w:t xml:space="preserve">                        {categories.map((cat) =&gt; (</w:t>
        <w:br/>
        <w:t xml:space="preserve">                            &lt;option key={cat.id} value={cat.id}&gt;{cat.name}&lt;/option&gt;</w:t>
        <w:br/>
        <w:t xml:space="preserve">                        ))}</w:t>
        <w:br/>
        <w:t xml:space="preserve">                    &lt;/select&gt;</w:t>
        <w:br/>
        <w:t xml:space="preserve">                &lt;/div&gt;</w:t>
        <w:br/>
        <w:t xml:space="preserve">                &lt;div&gt;</w:t>
        <w:br/>
        <w:t xml:space="preserve">                    &lt;label&gt;Image&lt;/label&gt;</w:t>
        <w:br/>
        <w:t xml:space="preserve">                    &lt;input type="file" onChange={(e) =&gt; setImage(e.target.files[0])} required /&gt;</w:t>
        <w:br/>
        <w:t xml:space="preserve">                &lt;/div&gt;</w:t>
        <w:br/>
        <w:t xml:space="preserve">                &lt;button type="submit"&gt;Submit&lt;/button&gt;</w:t>
        <w:br/>
        <w:t xml:space="preserve">                {successMessage &amp;&amp; &lt;p&gt;{successMessage}&lt;/p&gt;}</w:t>
        <w:br/>
        <w:t xml:space="preserve">                {errorMessage &amp;&amp; &lt;p&gt;{errorMessage}&lt;/p&gt;}</w:t>
        <w:br/>
        <w:t xml:space="preserve">            &lt;/form&gt;</w:t>
        <w:br/>
        <w:t xml:space="preserve">        &lt;/div&gt;</w:t>
        <w:br/>
        <w:t xml:space="preserve">    );</w:t>
        <w:br/>
        <w:t>}</w:t>
        <w:br/>
        <w:br/>
        <w:t>export default FishUpload;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9</Pages>
  <Words>1023</Words>
  <Characters>7744</Characters>
  <CharactersWithSpaces>10401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2013-12-23T23:15:00Z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